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Title</w:t>
      </w:r>
    </w:p>
    <w:p>
      <w:pPr>
        <w:pStyle w:val="Title"/>
      </w:pPr>
      <w:r>
        <w:t>Title</w:t>
      </w:r>
    </w:p>
    <w:p>
      <w:pPr>
        <w:pStyle w:val="Title"/>
      </w:pPr>
      <w:r>
        <w:t>Title</w:t>
      </w:r>
    </w:p>
    <w:p>
      <w:pPr>
        <w:pStyle w:val="Title"/>
      </w:pPr>
      <w:r>
        <w:t>Title</w:t>
      </w:r>
    </w:p>
    <w:p>
      <w:r>
        <w:br w:type="page"/>
      </w:r>
    </w:p>
    <w:p>
      <w:r>
        <w:t>item</w:t>
      </w:r>
    </w:p>
    <w:p>
      <w:r>
        <w:t>item</w:t>
      </w:r>
    </w:p>
    <w:p>
      <w:pPr>
        <w:pStyle w:val="ListBullet"/>
      </w:pPr>
      <w:r>
        <w:t>item2</w:t>
      </w:r>
    </w:p>
    <w:p>
      <w:pPr>
        <w:pStyle w:val="ListNumber"/>
      </w:pPr>
      <w:r>
        <w:t>item3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Title"/>
      </w:pPr>
      <w:r>
        <w:t>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