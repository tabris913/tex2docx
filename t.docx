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文書タイトル</w:t>
      </w:r>
    </w:p>
    <w:p>
      <w:pPr>
        <w:jc w:val="right"/>
      </w:pPr>
      <w:r>
        <w:t>著者</w:t>
      </w:r>
    </w:p>
    <w:p>
      <w:pPr>
        <w:jc w:val="right"/>
      </w:pPr>
      <w:r>
        <w:t>2020-04-11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